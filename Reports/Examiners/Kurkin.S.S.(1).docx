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Kurkin Sergey Sergeevich(Examiner)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Kurkin Sergey Sergeevich</w:t>
      </w:r>
    </w:p>
    <w:p>
      <w:r>
        <w:t>Salary: 1000</w:t>
      </w:r>
    </w:p>
    <w:p>
      <w:pPr>
        <w:pStyle w:val="Heading1"/>
      </w:pPr>
      <w:r>
        <w:t>Exams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Enrollee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Adv. Python KN218.ge</w:t>
            </w:r>
          </w:p>
        </w:tc>
        <w:tc>
          <w:tcPr>
            <w:tcW w:type="dxa" w:w="1440"/>
          </w:tcPr>
          <w:p>
            <w:r>
              <w:t>27.10.2020 14:15</w:t>
            </w:r>
          </w:p>
        </w:tc>
        <w:tc>
          <w:tcPr>
            <w:tcW w:type="dxa" w:w="1440"/>
          </w:tcPr>
          <w:p>
            <w:r>
              <w:t>PASSED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Pasechnuy Alex Sergeevich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Test exam</w:t>
            </w:r>
          </w:p>
        </w:tc>
        <w:tc>
          <w:tcPr>
            <w:tcW w:type="dxa" w:w="1440"/>
          </w:tcPr>
          <w:p>
            <w:r>
              <w:t>27.10.2020 14:05</w:t>
            </w:r>
          </w:p>
        </w:tc>
        <w:tc>
          <w:tcPr>
            <w:tcW w:type="dxa" w:w="1440"/>
          </w:tcPr>
          <w:p>
            <w:r>
              <w:t>FINISHED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Pasechnuy Alex Sergeevich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27.10.2020 10:15</w:t>
            </w:r>
          </w:p>
        </w:tc>
        <w:tc>
          <w:tcPr>
            <w:tcW w:type="dxa" w:w="1440"/>
          </w:tcPr>
          <w:p>
            <w:r>
              <w:t>PASSED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Pasechnuy Alex Sergeevich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qwe</w:t>
            </w:r>
          </w:p>
        </w:tc>
        <w:tc>
          <w:tcPr>
            <w:tcW w:type="dxa" w:w="1440"/>
          </w:tcPr>
          <w:p>
            <w:r>
              <w:t>28.10.2020 10:25</w:t>
            </w:r>
          </w:p>
        </w:tc>
        <w:tc>
          <w:tcPr>
            <w:tcW w:type="dxa" w:w="1440"/>
          </w:tcPr>
          <w:p>
            <w:r>
              <w:t>Planned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Pasechnuy Alex Sergeevich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