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asd(Exam)</w:t>
      </w:r>
    </w:p>
    <w:p>
      <w:pPr>
        <w:pStyle w:val="Heading1"/>
      </w:pPr>
      <w:r>
        <w:t>Overall information</w:t>
      </w:r>
    </w:p>
    <w:p>
      <w:r>
        <w:t>ID: 8</w:t>
      </w:r>
    </w:p>
    <w:p>
      <w:r>
        <w:t>Name: asd</w:t>
      </w:r>
    </w:p>
    <w:p>
      <w:r>
        <w:t>Pass time: 27.10.2020 10:15</w:t>
      </w:r>
    </w:p>
    <w:p>
      <w:r>
        <w:t>Status: PASSED</w:t>
      </w:r>
    </w:p>
    <w:p>
      <w:r>
        <w:t>Score: 51</w:t>
      </w:r>
    </w:p>
    <w:p>
      <w:pPr>
        <w:pStyle w:val="Heading1"/>
      </w:pPr>
      <w:r>
        <w:t>Exams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