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Adv. Python KN218.ge(Exam)</w:t>
      </w:r>
    </w:p>
    <w:p>
      <w:pPr>
        <w:pStyle w:val="Heading1"/>
      </w:pPr>
      <w:r>
        <w:t>Overall information</w:t>
      </w:r>
    </w:p>
    <w:p>
      <w:r>
        <w:t>ID: 1</w:t>
      </w:r>
    </w:p>
    <w:p>
      <w:r>
        <w:t>Name: Adv. Python KN218.ge</w:t>
      </w:r>
    </w:p>
    <w:p>
      <w:r>
        <w:t>Pass time: 27.10.2020 14:15</w:t>
      </w:r>
    </w:p>
    <w:p>
      <w:r>
        <w:t>Status: PASSED</w:t>
      </w:r>
    </w:p>
    <w:p>
      <w:r>
        <w:t>Score: 95</w:t>
      </w:r>
    </w:p>
    <w:p>
      <w:pPr>
        <w:pStyle w:val="Heading1"/>
      </w:pPr>
      <w:r>
        <w:t>Exams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