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Bulkin Alexandr Viktorovich(Enrollee)</w:t>
      </w:r>
    </w:p>
    <w:p>
      <w:pPr>
        <w:pStyle w:val="Heading1"/>
      </w:pPr>
      <w:r>
        <w:t>Overall information</w:t>
      </w:r>
    </w:p>
    <w:p>
      <w:r>
        <w:t>ID: 12</w:t>
      </w:r>
    </w:p>
    <w:p>
      <w:r>
        <w:t>Name: Bulkin Alexandr Viktorovich</w:t>
      </w:r>
    </w:p>
    <w:p>
      <w:r>
        <w:t>Address: Pupkina 228</w:t>
      </w:r>
    </w:p>
    <w:p>
      <w:r>
        <w:t>Birthday: 13.09.1997</w:t>
      </w:r>
    </w:p>
    <w:p>
      <w:r>
        <w:t>Number of passport: Passport</w:t>
      </w:r>
    </w:p>
    <w:p>
      <w:pPr>
        <w:pStyle w:val="Heading1"/>
      </w:pPr>
      <w:r>
        <w:t>Exams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Time</w:t>
            </w:r>
          </w:p>
        </w:tc>
        <w:tc>
          <w:tcPr>
            <w:tcW w:type="dxa" w:w="1440"/>
          </w:tcPr>
          <w:p>
            <w:r>
              <w:t>Status</w:t>
            </w:r>
          </w:p>
        </w:tc>
        <w:tc>
          <w:tcPr>
            <w:tcW w:type="dxa" w:w="1440"/>
          </w:tcPr>
          <w:p>
            <w:r>
              <w:t>Score</w:t>
            </w:r>
          </w:p>
        </w:tc>
        <w:tc>
          <w:tcPr>
            <w:tcW w:type="dxa" w:w="1440"/>
          </w:tcPr>
          <w:p>
            <w:r>
              <w:t>Examiner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