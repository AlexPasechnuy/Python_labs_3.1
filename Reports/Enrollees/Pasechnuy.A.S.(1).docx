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Pasechnuy Alex Sergeevich(Enrollee)</w:t>
      </w:r>
    </w:p>
    <w:p>
      <w:pPr>
        <w:pStyle w:val="Heading1"/>
      </w:pPr>
      <w:r>
        <w:t>Overall information</w:t>
      </w:r>
    </w:p>
    <w:p>
      <w:r>
        <w:t>ID: 1</w:t>
      </w:r>
    </w:p>
    <w:p>
      <w:r>
        <w:t>Name: Pasechnuy Alex Sergeevich</w:t>
      </w:r>
    </w:p>
    <w:p>
      <w:r>
        <w:t>Address: Pushkina 22</w:t>
      </w:r>
    </w:p>
    <w:p>
      <w:r>
        <w:t>Birthday: 10.05.2001</w:t>
      </w:r>
    </w:p>
    <w:p>
      <w:r>
        <w:t>Number of passport: DB123345</w:t>
      </w:r>
    </w:p>
    <w:p>
      <w:pPr>
        <w:pStyle w:val="Heading1"/>
      </w:pPr>
      <w:r>
        <w:t>Exams</w:t>
      </w:r>
    </w:p>
    <w:p>
      <w:pPr>
        <w:pStyle w:val="ListBullet"/>
      </w:pPr>
      <w:r>
        <w:t xml:space="preserve">Adv. Python KN218.ge; 27.10.2020 14:15; PASSED; 95 points; </w:t>
        <w:br/>
        <w:t xml:space="preserve"> Enrollee: Pasechnuy Alex Sergeevich; </w:t>
        <w:br/>
        <w:t>Examiner: Kurkin Sergey Sergeevich</w:t>
      </w:r>
    </w:p>
    <w:p>
      <w:pPr>
        <w:pStyle w:val="ListBullet"/>
      </w:pPr>
      <w:r>
        <w:t xml:space="preserve">Test exam; 27.10.2020 14:05; FINISHED; </w:t>
        <w:br/>
        <w:t xml:space="preserve"> Enrollee: Pasechnuy Alex Sergeevich; </w:t>
        <w:br/>
        <w:t>Examiner: Kurkin Sergey Sergeevich</w:t>
      </w:r>
    </w:p>
    <w:p>
      <w:pPr>
        <w:pStyle w:val="ListBullet"/>
      </w:pPr>
      <w:r>
        <w:t xml:space="preserve">asd; 27.10.2020 10:15; PASSED; 51 points; </w:t>
        <w:br/>
        <w:t xml:space="preserve"> Enrollee: Pasechnuy Alex Sergeevich; </w:t>
        <w:br/>
        <w:t>Examiner: Kurkin Sergey Sergeevich</w:t>
      </w:r>
    </w:p>
    <w:p>
      <w:pPr>
        <w:pStyle w:val="ListBullet"/>
      </w:pPr>
      <w:r>
        <w:t xml:space="preserve">qwe; 28.10.2020 10:25; Planned; </w:t>
        <w:br/>
        <w:t xml:space="preserve"> Enrollee: Pasechnuy Alex Sergeevich; </w:t>
        <w:br/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